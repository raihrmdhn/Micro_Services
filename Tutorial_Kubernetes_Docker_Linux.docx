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Tutorial Instalasi 1 Kubernetes dan 2 Docker pada Sistem Operasi Linux</w:t>
      </w:r>
    </w:p>
    <w:p>
      <w:pPr>
        <w:pStyle w:val="Heading1"/>
      </w:pPr>
      <w:r>
        <w:t>Persiapan</w:t>
      </w:r>
    </w:p>
    <w:p>
      <w:r>
        <w:br/>
        <w:t>- 3 unit komputer/laptop atau VM dengan sistem operasi Linux (direkomendasikan Ubuntu 20.04 LTS).</w:t>
        <w:br/>
        <w:t>- Akses internet.</w:t>
        <w:br/>
        <w:t>- Akses root atau sudo.</w:t>
        <w:br/>
      </w:r>
    </w:p>
    <w:p>
      <w:pPr>
        <w:pStyle w:val="Heading1"/>
      </w:pPr>
      <w:r>
        <w:t>Topologi</w:t>
      </w:r>
    </w:p>
    <w:p>
      <w:r>
        <w:br/>
        <w:t>- Node 1: Master Node (Kubernetes)</w:t>
        <w:br/>
        <w:t>- Node 2: Docker Container Host</w:t>
        <w:br/>
        <w:t>- Node 3: Docker Container Host</w:t>
        <w:br/>
      </w:r>
    </w:p>
    <w:p>
      <w:pPr>
        <w:pStyle w:val="Heading1"/>
      </w:pPr>
      <w:r>
        <w:t>Langkah 1: Instalasi Docker di Node 2 dan Node 3</w:t>
      </w:r>
    </w:p>
    <w:p>
      <w:r>
        <w:t>Jalankan perintah berikut di Node 2 dan Node 3:</w:t>
      </w:r>
    </w:p>
    <w:p>
      <w:pPr>
        <w:pStyle w:val="IntenseQuote"/>
      </w:pPr>
      <w:r>
        <w:br/>
        <w:t>sudo apt update</w:t>
        <w:br/>
        <w:t>sudo apt install apt-transport-https ca-certificates curl software-properties-common -y</w:t>
        <w:br/>
        <w:t>curl -fsSL https://download.docker.com/linux/ubuntu/gpg | sudo apt-key add -</w:t>
        <w:br/>
        <w:t>sudo add-apt-repository "deb [arch=amd64] https://download.docker.com/linux/ubuntu focal stable"</w:t>
        <w:br/>
        <w:t>sudo apt update</w:t>
        <w:br/>
        <w:t>sudo apt install docker-ce -y</w:t>
        <w:br/>
        <w:t>sudo systemctl enable docker</w:t>
        <w:br/>
        <w:t>sudo systemctl start docker</w:t>
        <w:br/>
      </w:r>
    </w:p>
    <w:p>
      <w:r>
        <w:t>Verifikasi instalasi:</w:t>
      </w:r>
    </w:p>
    <w:p>
      <w:pPr>
        <w:pStyle w:val="IntenseQuote"/>
      </w:pPr>
      <w:r>
        <w:t>docker --version</w:t>
      </w:r>
    </w:p>
    <w:p>
      <w:pPr>
        <w:pStyle w:val="Heading1"/>
      </w:pPr>
      <w:r>
        <w:t>Langkah 2: Instalasi Kubernetes (Minikube + kubectl) di Node 1</w:t>
      </w:r>
    </w:p>
    <w:p>
      <w:r>
        <w:t>Install dependencies:</w:t>
      </w:r>
    </w:p>
    <w:p>
      <w:pPr>
        <w:pStyle w:val="IntenseQuote"/>
      </w:pPr>
      <w:r>
        <w:br/>
        <w:t>sudo apt update &amp;&amp; sudo apt install -y curl apt-transport-https</w:t>
        <w:br/>
      </w:r>
    </w:p>
    <w:p>
      <w:r>
        <w:t>Install kubectl:</w:t>
      </w:r>
    </w:p>
    <w:p>
      <w:pPr>
        <w:pStyle w:val="IntenseQuote"/>
      </w:pPr>
      <w:r>
        <w:br/>
        <w:t>curl -LO "https://dl.k8s.io/release/$(curl -L -s https://dl.k8s.io/release/stable.txt)/bin/linux/amd64/kubectl"</w:t>
        <w:br/>
        <w:t>chmod +x kubectl</w:t>
        <w:br/>
        <w:t>sudo mv kubectl /usr/local/bin/</w:t>
        <w:br/>
      </w:r>
    </w:p>
    <w:p>
      <w:r>
        <w:t>Install Minikube:</w:t>
      </w:r>
    </w:p>
    <w:p>
      <w:pPr>
        <w:pStyle w:val="IntenseQuote"/>
      </w:pPr>
      <w:r>
        <w:br/>
        <w:t>curl -LO https://storage.googleapis.com/minikube/releases/latest/minikube_latest_amd64.deb</w:t>
        <w:br/>
        <w:t>sudo dpkg -i minikube_latest_amd64.deb</w:t>
        <w:br/>
      </w:r>
    </w:p>
    <w:p>
      <w:r>
        <w:t>Start Minikube (menggunakan Docker driver):</w:t>
      </w:r>
    </w:p>
    <w:p>
      <w:pPr>
        <w:pStyle w:val="IntenseQuote"/>
      </w:pPr>
      <w:r>
        <w:t>minikube start --driver=docker</w:t>
      </w:r>
    </w:p>
    <w:p>
      <w:r>
        <w:t>Catatan: Jika tidak bisa menggunakan Docker, gunakan VirtualBox:</w:t>
      </w:r>
    </w:p>
    <w:p>
      <w:pPr>
        <w:pStyle w:val="IntenseQuote"/>
      </w:pPr>
      <w:r>
        <w:t>minikube start --driver=virtualbox</w:t>
      </w:r>
    </w:p>
    <w:p>
      <w:pPr>
        <w:pStyle w:val="Heading1"/>
      </w:pPr>
      <w:r>
        <w:t>Langkah 3: Membuat dan Menjalankan Container di Node 2 dan 3</w:t>
      </w:r>
    </w:p>
    <w:p>
      <w:r>
        <w:t>Contoh perintah untuk membuat container nginx:</w:t>
      </w:r>
    </w:p>
    <w:p>
      <w:pPr>
        <w:pStyle w:val="IntenseQuote"/>
      </w:pPr>
      <w:r>
        <w:t>sudo docker run -d -p 8080:80 --name webserver nginx</w:t>
      </w:r>
    </w:p>
    <w:p>
      <w:r>
        <w:t>Lakukan perintah di kedua Docker node (Node 2 dan Node 3) dengan port berbeda jika perlu (misalnya 8081).</w:t>
      </w:r>
    </w:p>
    <w:p>
      <w:r>
        <w:t>Verifikasi container:</w:t>
      </w:r>
    </w:p>
    <w:p>
      <w:pPr>
        <w:pStyle w:val="IntenseQuote"/>
      </w:pPr>
      <w:r>
        <w:t>docker ps</w:t>
      </w:r>
    </w:p>
    <w:p>
      <w:pPr>
        <w:pStyle w:val="Heading1"/>
      </w:pPr>
      <w:r>
        <w:t>Langkah 4: Testing dan Integrasi (Opsional)</w:t>
      </w:r>
    </w:p>
    <w:p>
      <w:r>
        <w:br/>
        <w:t>Jika ingin mengakses container dari Kubernetes pod, pastikan jaringan antar node saling terhubung. Gunakan kubectl run di Node 1 untuk membuat pod dan tes koneksi ke IP Docker container di Node 2 dan 3.</w:t>
        <w:br/>
      </w:r>
    </w:p>
    <w:p>
      <w:pPr>
        <w:pStyle w:val="Heading1"/>
      </w:pPr>
      <w:r>
        <w:t>Penutup</w:t>
      </w:r>
    </w:p>
    <w:p>
      <w:r>
        <w:br/>
        <w:t>Tugas ini berhasil membuat 1 Kubernetes node dan 2 Docker container berjalan di 3 mesin berbeda. Setup ini merupakan dasar dari arsitektur kontainerisasi dan orkestrasi modern.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